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F2" w:rsidRDefault="00B018F2" w:rsidP="00B018F2"/>
    <w:p w:rsidR="00B018F2" w:rsidRDefault="00B018F2" w:rsidP="00B018F2">
      <w:pPr>
        <w:pStyle w:val="Heading3"/>
      </w:pPr>
      <w:r>
        <w:rPr>
          <w:rFonts w:ascii="Segoe UI Symbol" w:hAnsi="Segoe UI Symbol" w:cs="Segoe UI Symbol"/>
        </w:rPr>
        <w:t>🎤</w:t>
      </w:r>
      <w:r>
        <w:t xml:space="preserve"> </w:t>
      </w:r>
      <w:r>
        <w:rPr>
          <w:rStyle w:val="Strong"/>
          <w:b/>
          <w:bCs/>
        </w:rPr>
        <w:t xml:space="preserve">Casual Script </w:t>
      </w:r>
      <w:proofErr w:type="gramStart"/>
      <w:r>
        <w:rPr>
          <w:rStyle w:val="Strong"/>
          <w:b/>
          <w:bCs/>
        </w:rPr>
        <w:t>With</w:t>
      </w:r>
      <w:proofErr w:type="gramEnd"/>
      <w:r>
        <w:rPr>
          <w:rStyle w:val="Strong"/>
          <w:b/>
          <w:bCs/>
        </w:rPr>
        <w:t xml:space="preserve"> Speaking Guide</w:t>
      </w:r>
    </w:p>
    <w:p w:rsidR="00B018F2" w:rsidRDefault="006B78B6" w:rsidP="00B018F2">
      <w:r>
        <w:pict>
          <v:rect id="_x0000_i1025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r>
        <w:rPr>
          <w:rFonts w:ascii="Calibri" w:hAnsi="Calibri" w:cs="Calibri"/>
        </w:rPr>
        <w:t>🟢</w:t>
      </w:r>
      <w:r>
        <w:t xml:space="preserve"> </w:t>
      </w:r>
      <w:r>
        <w:rPr>
          <w:rStyle w:val="Strong"/>
          <w:b/>
          <w:bCs/>
        </w:rPr>
        <w:t>Intro</w:t>
      </w:r>
    </w:p>
    <w:p w:rsidR="00B018F2" w:rsidRDefault="00B018F2" w:rsidP="00B018F2">
      <w:pPr>
        <w:pStyle w:val="NormalWeb"/>
      </w:pPr>
      <w:proofErr w:type="gramStart"/>
      <w:r>
        <w:rPr>
          <w:rFonts w:ascii="Segoe UI Symbol" w:hAnsi="Segoe UI Symbol" w:cs="Segoe UI Symbol"/>
        </w:rPr>
        <w:t>🎙</w:t>
      </w:r>
      <w:r>
        <w:t>️ “</w:t>
      </w:r>
      <w:proofErr w:type="spellStart"/>
      <w:r>
        <w:rPr>
          <w:rStyle w:val="Strong"/>
        </w:rPr>
        <w:t>Assalamu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Alaikum</w:t>
      </w:r>
      <w:proofErr w:type="spellEnd"/>
      <w:r>
        <w:rPr>
          <w:rStyle w:val="Strong"/>
        </w:rPr>
        <w:t>!</w:t>
      </w:r>
      <w:r>
        <w:t>”</w:t>
      </w:r>
      <w:proofErr w:type="gramEnd"/>
      <w:r>
        <w:br/>
      </w:r>
      <w:r>
        <w:rPr>
          <w:rStyle w:val="Emphasis"/>
        </w:rPr>
        <w:t>(Pause, friendly tone)</w:t>
      </w:r>
      <w:r>
        <w:br/>
      </w:r>
      <w:r w:rsidR="00F219A9">
        <w:t xml:space="preserve">My name is </w:t>
      </w:r>
      <w:proofErr w:type="spellStart"/>
      <w:r w:rsidR="00F219A9">
        <w:t>M.Umar</w:t>
      </w:r>
      <w:proofErr w:type="spellEnd"/>
      <w:r w:rsidR="00F219A9">
        <w:t xml:space="preserve"> </w:t>
      </w:r>
      <w:proofErr w:type="spellStart"/>
      <w:r w:rsidR="00F219A9">
        <w:t>Shafiq</w:t>
      </w:r>
      <w:proofErr w:type="spellEnd"/>
      <w:r w:rsidR="00F219A9">
        <w:t>, and I am a student of BS Data Science at Punjab University.</w:t>
      </w:r>
      <w:r>
        <w:br/>
      </w:r>
      <w:r>
        <w:rPr>
          <w:rStyle w:val="Emphasis"/>
        </w:rPr>
        <w:t>(Smile slightly, then small pause)</w:t>
      </w:r>
    </w:p>
    <w:p w:rsidR="00B018F2" w:rsidRDefault="006B78B6" w:rsidP="00B018F2">
      <w:r>
        <w:pict>
          <v:rect id="_x0000_i1026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proofErr w:type="gramStart"/>
      <w:r>
        <w:rPr>
          <w:rFonts w:ascii="Calibri" w:hAnsi="Calibri" w:cs="Calibri"/>
        </w:rPr>
        <w:t>🟠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What courses in college did you like most? </w:t>
      </w:r>
      <w:proofErr w:type="gramStart"/>
      <w:r>
        <w:rPr>
          <w:rStyle w:val="Strong"/>
          <w:b/>
          <w:bCs/>
        </w:rPr>
        <w:t>Least?</w:t>
      </w:r>
      <w:proofErr w:type="gramEnd"/>
      <w:r>
        <w:rPr>
          <w:rStyle w:val="Strong"/>
          <w:b/>
          <w:bCs/>
        </w:rPr>
        <w:t xml:space="preserve"> Why?</w:t>
      </w:r>
    </w:p>
    <w:p w:rsidR="00B018F2" w:rsidRDefault="00B018F2" w:rsidP="00B018F2">
      <w:pPr>
        <w:pStyle w:val="NormalWeb"/>
      </w:pPr>
      <w:r>
        <w:rPr>
          <w:rFonts w:ascii="Segoe UI Symbol" w:hAnsi="Segoe UI Symbol" w:cs="Segoe UI Symbol"/>
        </w:rPr>
        <w:t>🎙</w:t>
      </w:r>
      <w:r>
        <w:t>️ “</w:t>
      </w:r>
      <w:r>
        <w:rPr>
          <w:rStyle w:val="Strong"/>
        </w:rPr>
        <w:t>Honestly</w:t>
      </w:r>
      <w:r>
        <w:t xml:space="preserve">, I really enjoy </w:t>
      </w:r>
      <w:r>
        <w:rPr>
          <w:rStyle w:val="Strong"/>
        </w:rPr>
        <w:t>Physics</w:t>
      </w:r>
      <w:r>
        <w:t>...”</w:t>
      </w:r>
      <w:r>
        <w:br/>
      </w:r>
      <w:r>
        <w:rPr>
          <w:rStyle w:val="Emphasis"/>
        </w:rPr>
        <w:t>(</w:t>
      </w:r>
      <w:proofErr w:type="gramStart"/>
      <w:r>
        <w:rPr>
          <w:rStyle w:val="Emphasis"/>
        </w:rPr>
        <w:t>slightly</w:t>
      </w:r>
      <w:proofErr w:type="gramEnd"/>
      <w:r>
        <w:rPr>
          <w:rStyle w:val="Emphasis"/>
        </w:rPr>
        <w:t xml:space="preserve"> excited tone)</w:t>
      </w:r>
      <w:r>
        <w:br/>
        <w:t>“...because it’s logical and helps me understand how stuff works.”</w:t>
      </w:r>
      <w:r>
        <w:br/>
      </w:r>
      <w:r>
        <w:rPr>
          <w:rStyle w:val="Emphasis"/>
        </w:rPr>
        <w:t>(Pause</w:t>
      </w:r>
      <w:proofErr w:type="gramStart"/>
      <w:r>
        <w:rPr>
          <w:rStyle w:val="Emphasis"/>
        </w:rPr>
        <w:t>)</w:t>
      </w:r>
      <w:proofErr w:type="gramEnd"/>
      <w:r>
        <w:br/>
        <w:t xml:space="preserve">“But </w:t>
      </w:r>
      <w:r>
        <w:rPr>
          <w:rStyle w:val="Strong"/>
        </w:rPr>
        <w:t>Chemistry</w:t>
      </w:r>
      <w:r>
        <w:t xml:space="preserve">... </w:t>
      </w:r>
      <w:r>
        <w:rPr>
          <w:rStyle w:val="Emphasis"/>
        </w:rPr>
        <w:t>not so much.</w:t>
      </w:r>
      <w:r>
        <w:t>”</w:t>
      </w:r>
      <w:r>
        <w:br/>
      </w:r>
      <w:r>
        <w:rPr>
          <w:rStyle w:val="Emphasis"/>
        </w:rPr>
        <w:t>(Say casually, maybe shrug a little</w:t>
      </w:r>
      <w:proofErr w:type="gramStart"/>
      <w:r>
        <w:rPr>
          <w:rStyle w:val="Emphasis"/>
        </w:rPr>
        <w:t>)</w:t>
      </w:r>
      <w:proofErr w:type="gramEnd"/>
      <w:r>
        <w:br/>
        <w:t>“Too many formulas and reactions to remember.”</w:t>
      </w:r>
      <w:r>
        <w:br/>
      </w:r>
      <w:r>
        <w:rPr>
          <w:rStyle w:val="Emphasis"/>
        </w:rPr>
        <w:t>(Small pause)</w:t>
      </w:r>
    </w:p>
    <w:p w:rsidR="00B018F2" w:rsidRDefault="006B78B6" w:rsidP="00B018F2">
      <w:r>
        <w:pict>
          <v:rect id="_x0000_i1027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proofErr w:type="gramStart"/>
      <w:r>
        <w:rPr>
          <w:rFonts w:ascii="Calibri" w:hAnsi="Calibri" w:cs="Calibri"/>
        </w:rPr>
        <w:t>🟠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When did you choose your college major?</w:t>
      </w:r>
    </w:p>
    <w:p w:rsidR="00B018F2" w:rsidRDefault="00B018F2" w:rsidP="00B018F2">
      <w:pPr>
        <w:pStyle w:val="NormalWeb"/>
      </w:pPr>
      <w:r>
        <w:rPr>
          <w:rFonts w:ascii="Segoe UI Symbol" w:hAnsi="Segoe UI Symbol" w:cs="Segoe UI Symbol"/>
        </w:rPr>
        <w:t>🎙</w:t>
      </w:r>
      <w:r>
        <w:t xml:space="preserve">️ “I picked </w:t>
      </w:r>
      <w:r>
        <w:rPr>
          <w:rStyle w:val="Strong"/>
        </w:rPr>
        <w:t>Data Science</w:t>
      </w:r>
      <w:r>
        <w:t xml:space="preserve"> because I’m </w:t>
      </w:r>
      <w:r w:rsidR="009423FE">
        <w:rPr>
          <w:rStyle w:val="Emphasis"/>
        </w:rPr>
        <w:t>interested in</w:t>
      </w:r>
      <w:r>
        <w:t xml:space="preserve"> computers and tech.”</w:t>
      </w:r>
      <w:r>
        <w:br/>
      </w:r>
      <w:r>
        <w:rPr>
          <w:rStyle w:val="Emphasis"/>
        </w:rPr>
        <w:t>(Enthusiastic tone</w:t>
      </w:r>
      <w:proofErr w:type="gramStart"/>
      <w:r>
        <w:rPr>
          <w:rStyle w:val="Emphasis"/>
        </w:rPr>
        <w:t>)</w:t>
      </w:r>
      <w:proofErr w:type="gramEnd"/>
      <w:r w:rsidR="009423FE">
        <w:br/>
        <w:t>“I ha</w:t>
      </w:r>
      <w:r>
        <w:t>ve always liked coding and learning about how data works.”</w:t>
      </w:r>
      <w:r>
        <w:br/>
      </w:r>
      <w:r>
        <w:rPr>
          <w:rStyle w:val="Emphasis"/>
        </w:rPr>
        <w:t>(Pause</w:t>
      </w:r>
      <w:proofErr w:type="gramStart"/>
      <w:r>
        <w:rPr>
          <w:rStyle w:val="Emphasis"/>
        </w:rPr>
        <w:t>)</w:t>
      </w:r>
      <w:proofErr w:type="gramEnd"/>
      <w:r>
        <w:br/>
        <w:t>“</w:t>
      </w:r>
      <w:r w:rsidR="009423FE">
        <w:t xml:space="preserve">I </w:t>
      </w:r>
      <w:r>
        <w:t xml:space="preserve">Never thought </w:t>
      </w:r>
      <w:r w:rsidR="009423FE">
        <w:t>about</w:t>
      </w:r>
      <w:r>
        <w:t xml:space="preserve"> changing it—</w:t>
      </w:r>
      <w:r w:rsidR="009423FE">
        <w:rPr>
          <w:rStyle w:val="Strong"/>
        </w:rPr>
        <w:t xml:space="preserve">this is my </w:t>
      </w:r>
      <w:proofErr w:type="spellStart"/>
      <w:r w:rsidR="009423FE">
        <w:rPr>
          <w:rStyle w:val="Strong"/>
        </w:rPr>
        <w:t>choise</w:t>
      </w:r>
      <w:proofErr w:type="spellEnd"/>
      <w:r>
        <w:rPr>
          <w:rStyle w:val="Strong"/>
        </w:rPr>
        <w:t>.</w:t>
      </w:r>
      <w:r>
        <w:t>”</w:t>
      </w:r>
      <w:r>
        <w:br/>
      </w:r>
      <w:r>
        <w:rPr>
          <w:rStyle w:val="Emphasis"/>
        </w:rPr>
        <w:t>(Say that last part with a confident smile)</w:t>
      </w:r>
    </w:p>
    <w:p w:rsidR="00B018F2" w:rsidRDefault="006B78B6" w:rsidP="00B018F2">
      <w:r>
        <w:pict>
          <v:rect id="_x0000_i1028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proofErr w:type="gramStart"/>
      <w:r>
        <w:rPr>
          <w:rFonts w:ascii="Calibri" w:hAnsi="Calibri" w:cs="Calibri"/>
        </w:rPr>
        <w:t>🟠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What motivates you? Why?</w:t>
      </w:r>
    </w:p>
    <w:p w:rsidR="00B018F2" w:rsidRDefault="00B018F2" w:rsidP="00B018F2">
      <w:pPr>
        <w:pStyle w:val="NormalWeb"/>
      </w:pPr>
      <w:r>
        <w:rPr>
          <w:rFonts w:ascii="Segoe UI Symbol" w:hAnsi="Segoe UI Symbol" w:cs="Segoe UI Symbol"/>
        </w:rPr>
        <w:t>🎙</w:t>
      </w:r>
      <w:r>
        <w:t xml:space="preserve">️ “What keeps me going is the dream of becoming </w:t>
      </w:r>
      <w:r>
        <w:rPr>
          <w:rStyle w:val="Strong"/>
        </w:rPr>
        <w:t>successful</w:t>
      </w:r>
      <w:r>
        <w:t>...”</w:t>
      </w:r>
      <w:r>
        <w:br/>
      </w:r>
      <w:r>
        <w:rPr>
          <w:rStyle w:val="Emphasis"/>
        </w:rPr>
        <w:t>(Slow down slightly for emotional impact</w:t>
      </w:r>
      <w:proofErr w:type="gramStart"/>
      <w:r>
        <w:rPr>
          <w:rStyle w:val="Emphasis"/>
        </w:rPr>
        <w:t>)</w:t>
      </w:r>
      <w:proofErr w:type="gramEnd"/>
      <w:r>
        <w:br/>
        <w:t xml:space="preserve">“...and making my </w:t>
      </w:r>
      <w:r>
        <w:rPr>
          <w:rStyle w:val="Strong"/>
        </w:rPr>
        <w:t>family proud</w:t>
      </w:r>
      <w:r>
        <w:t>.”</w:t>
      </w:r>
      <w:r>
        <w:br/>
      </w:r>
      <w:r>
        <w:rPr>
          <w:rStyle w:val="Emphasis"/>
        </w:rPr>
        <w:t>(Short pause</w:t>
      </w:r>
      <w:proofErr w:type="gramStart"/>
      <w:r>
        <w:rPr>
          <w:rStyle w:val="Emphasis"/>
        </w:rPr>
        <w:t>)</w:t>
      </w:r>
      <w:proofErr w:type="gramEnd"/>
      <w:r>
        <w:br/>
        <w:t>“Their support means everything, and I want to give something back.”</w:t>
      </w:r>
      <w:r>
        <w:br/>
      </w:r>
      <w:r>
        <w:rPr>
          <w:rStyle w:val="Emphasis"/>
        </w:rPr>
        <w:t>(Gentle, sincere tone)</w:t>
      </w:r>
    </w:p>
    <w:p w:rsidR="00B018F2" w:rsidRDefault="006B78B6" w:rsidP="00B018F2">
      <w:r>
        <w:lastRenderedPageBreak/>
        <w:pict>
          <v:rect id="_x0000_i1029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proofErr w:type="gramStart"/>
      <w:r>
        <w:rPr>
          <w:rFonts w:ascii="Calibri" w:hAnsi="Calibri" w:cs="Calibri"/>
        </w:rPr>
        <w:t>🟠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Do you prefer working with others or by yourself?</w:t>
      </w:r>
    </w:p>
    <w:p w:rsidR="00B018F2" w:rsidRDefault="00B018F2" w:rsidP="00B018F2">
      <w:pPr>
        <w:pStyle w:val="NormalWeb"/>
      </w:pPr>
      <w:r>
        <w:rPr>
          <w:rFonts w:ascii="Segoe UI Symbol" w:hAnsi="Segoe UI Symbol" w:cs="Segoe UI Symbol"/>
        </w:rPr>
        <w:t>🎙</w:t>
      </w:r>
      <w:r w:rsidR="0043034D">
        <w:t>️ “I always</w:t>
      </w:r>
      <w:r>
        <w:t xml:space="preserve"> say </w:t>
      </w:r>
      <w:r w:rsidR="0043034D">
        <w:t xml:space="preserve">that </w:t>
      </w:r>
      <w:r>
        <w:rPr>
          <w:rStyle w:val="Strong"/>
        </w:rPr>
        <w:t>group work</w:t>
      </w:r>
      <w:r>
        <w:t xml:space="preserve"> is better.”</w:t>
      </w:r>
      <w:r>
        <w:br/>
      </w:r>
      <w:r>
        <w:rPr>
          <w:rStyle w:val="Emphasis"/>
        </w:rPr>
        <w:t>(Confident tone</w:t>
      </w:r>
      <w:proofErr w:type="gramStart"/>
      <w:r>
        <w:rPr>
          <w:rStyle w:val="Emphasis"/>
        </w:rPr>
        <w:t>)</w:t>
      </w:r>
      <w:proofErr w:type="gramEnd"/>
      <w:r>
        <w:br/>
        <w:t>“Everyone brings their own ideas and knowledge...”</w:t>
      </w:r>
      <w:r>
        <w:br/>
      </w:r>
      <w:r>
        <w:rPr>
          <w:rStyle w:val="Emphasis"/>
        </w:rPr>
        <w:t>(Pause slightly</w:t>
      </w:r>
      <w:proofErr w:type="gramStart"/>
      <w:r>
        <w:rPr>
          <w:rStyle w:val="Emphasis"/>
        </w:rPr>
        <w:t>)</w:t>
      </w:r>
      <w:proofErr w:type="gramEnd"/>
      <w:r>
        <w:br/>
        <w:t>“...so it makes things easier—</w:t>
      </w:r>
      <w:r>
        <w:rPr>
          <w:rStyle w:val="Strong"/>
        </w:rPr>
        <w:t>and more fun too!</w:t>
      </w:r>
      <w:r>
        <w:t>”</w:t>
      </w:r>
      <w:r>
        <w:br/>
      </w:r>
      <w:r>
        <w:rPr>
          <w:rStyle w:val="Emphasis"/>
        </w:rPr>
        <w:t>(Smile on “more fun too”)</w:t>
      </w:r>
    </w:p>
    <w:p w:rsidR="00B018F2" w:rsidRDefault="006B78B6" w:rsidP="00B018F2">
      <w:r>
        <w:pict>
          <v:rect id="_x0000_i1030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proofErr w:type="gramStart"/>
      <w:r>
        <w:rPr>
          <w:rFonts w:ascii="Calibri" w:hAnsi="Calibri" w:cs="Calibri"/>
        </w:rPr>
        <w:t>🟠</w:t>
      </w:r>
      <w:r>
        <w:t xml:space="preserve"> </w:t>
      </w:r>
      <w:r>
        <w:rPr>
          <w:rStyle w:val="Strong"/>
          <w:b/>
          <w:bCs/>
        </w:rPr>
        <w:t>5.</w:t>
      </w:r>
      <w:proofErr w:type="gramEnd"/>
      <w:r>
        <w:rPr>
          <w:rStyle w:val="Strong"/>
          <w:b/>
          <w:bCs/>
        </w:rPr>
        <w:t xml:space="preserve"> How do you handle stress or pressure?</w:t>
      </w:r>
    </w:p>
    <w:p w:rsidR="00B018F2" w:rsidRDefault="00B018F2" w:rsidP="00B018F2">
      <w:pPr>
        <w:pStyle w:val="NormalWeb"/>
      </w:pPr>
      <w:r>
        <w:rPr>
          <w:rFonts w:ascii="Segoe UI Symbol" w:hAnsi="Segoe UI Symbol" w:cs="Segoe UI Symbol"/>
        </w:rPr>
        <w:t>🎙</w:t>
      </w:r>
      <w:r>
        <w:t>️ “Whenever I’m stressed—like during exams...”</w:t>
      </w:r>
      <w:r>
        <w:br/>
      </w:r>
      <w:r>
        <w:rPr>
          <w:rStyle w:val="Emphasis"/>
        </w:rPr>
        <w:t>(Calm tone, short pause</w:t>
      </w:r>
      <w:proofErr w:type="gramStart"/>
      <w:r>
        <w:rPr>
          <w:rStyle w:val="Emphasis"/>
        </w:rPr>
        <w:t>)</w:t>
      </w:r>
      <w:proofErr w:type="gramEnd"/>
      <w:r>
        <w:br/>
        <w:t>“I just take a short break, chill a bit...”</w:t>
      </w:r>
      <w:r>
        <w:br/>
      </w:r>
      <w:r>
        <w:rPr>
          <w:rStyle w:val="Emphasis"/>
        </w:rPr>
        <w:t>(Pause)</w:t>
      </w:r>
      <w:r>
        <w:br/>
        <w:t>“..</w:t>
      </w:r>
      <w:r w:rsidR="003F3D15">
        <w:t>.and most importantly, I pray</w:t>
      </w:r>
      <w:bookmarkStart w:id="0" w:name="_GoBack"/>
      <w:bookmarkEnd w:id="0"/>
      <w:r>
        <w:t xml:space="preserve"> </w:t>
      </w:r>
      <w:proofErr w:type="spellStart"/>
      <w:r>
        <w:rPr>
          <w:rStyle w:val="Strong"/>
        </w:rPr>
        <w:t>Namaz</w:t>
      </w:r>
      <w:proofErr w:type="spellEnd"/>
      <w:r>
        <w:t>.”</w:t>
      </w:r>
      <w:r>
        <w:br/>
      </w:r>
      <w:r>
        <w:rPr>
          <w:rStyle w:val="Emphasis"/>
        </w:rPr>
        <w:t>(Respectful, peaceful tone</w:t>
      </w:r>
      <w:proofErr w:type="gramStart"/>
      <w:r>
        <w:rPr>
          <w:rStyle w:val="Emphasis"/>
        </w:rPr>
        <w:t>)</w:t>
      </w:r>
      <w:proofErr w:type="gramEnd"/>
      <w:r>
        <w:br/>
        <w:t xml:space="preserve">“It really helps me feel </w:t>
      </w:r>
      <w:r>
        <w:rPr>
          <w:rStyle w:val="Strong"/>
        </w:rPr>
        <w:t>relaxed</w:t>
      </w:r>
      <w:r>
        <w:t xml:space="preserve"> and </w:t>
      </w:r>
      <w:r>
        <w:rPr>
          <w:rStyle w:val="Strong"/>
        </w:rPr>
        <w:t>focused</w:t>
      </w:r>
      <w:r>
        <w:t>.”</w:t>
      </w:r>
    </w:p>
    <w:p w:rsidR="00B018F2" w:rsidRDefault="006B78B6" w:rsidP="00B018F2">
      <w:r>
        <w:pict>
          <v:rect id="_x0000_i1031" style="width:0;height:1.5pt" o:hralign="center" o:hrstd="t" o:hr="t" fillcolor="#a0a0a0" stroked="f"/>
        </w:pict>
      </w:r>
    </w:p>
    <w:p w:rsidR="00B018F2" w:rsidRDefault="00B018F2" w:rsidP="00B018F2">
      <w:pPr>
        <w:pStyle w:val="Heading4"/>
      </w:pPr>
      <w:r>
        <w:rPr>
          <w:rFonts w:ascii="Calibri" w:hAnsi="Calibri" w:cs="Calibri"/>
        </w:rPr>
        <w:t>🟢</w:t>
      </w:r>
      <w:r>
        <w:t xml:space="preserve"> </w:t>
      </w:r>
      <w:r>
        <w:rPr>
          <w:rStyle w:val="Strong"/>
          <w:b/>
          <w:bCs/>
        </w:rPr>
        <w:t>Conclusion</w:t>
      </w:r>
    </w:p>
    <w:p w:rsidR="00B018F2" w:rsidRDefault="00B018F2" w:rsidP="00B018F2">
      <w:pPr>
        <w:pStyle w:val="NormalWeb"/>
      </w:pPr>
      <w:r>
        <w:rPr>
          <w:rFonts w:ascii="Segoe UI Symbol" w:hAnsi="Segoe UI Symbol" w:cs="Segoe UI Symbol"/>
        </w:rPr>
        <w:t>🎙</w:t>
      </w:r>
      <w:r>
        <w:t>️ “</w:t>
      </w:r>
      <w:r>
        <w:rPr>
          <w:rStyle w:val="Strong"/>
        </w:rPr>
        <w:t>Thanks a lot for watching!</w:t>
      </w:r>
      <w:r>
        <w:t>”</w:t>
      </w:r>
      <w:r>
        <w:br/>
      </w:r>
      <w:r>
        <w:rPr>
          <w:rStyle w:val="Emphasis"/>
        </w:rPr>
        <w:t>(Friendly tone, smile</w:t>
      </w:r>
      <w:proofErr w:type="gramStart"/>
      <w:r>
        <w:rPr>
          <w:rStyle w:val="Emphasis"/>
        </w:rPr>
        <w:t>)</w:t>
      </w:r>
      <w:proofErr w:type="gramEnd"/>
      <w:r>
        <w:br/>
        <w:t>“That was my take on five interview questions.”</w:t>
      </w:r>
      <w:r>
        <w:br/>
      </w:r>
      <w:r>
        <w:rPr>
          <w:rStyle w:val="Emphasis"/>
        </w:rPr>
        <w:t>(Pause</w:t>
      </w:r>
      <w:proofErr w:type="gramStart"/>
      <w:r>
        <w:rPr>
          <w:rStyle w:val="Emphasis"/>
        </w:rPr>
        <w:t>)</w:t>
      </w:r>
      <w:proofErr w:type="gramEnd"/>
      <w:r>
        <w:br/>
        <w:t>“</w:t>
      </w:r>
      <w:r>
        <w:rPr>
          <w:rStyle w:val="Strong"/>
        </w:rPr>
        <w:t xml:space="preserve">Hope you liked it. </w:t>
      </w:r>
      <w:proofErr w:type="gramStart"/>
      <w:r>
        <w:rPr>
          <w:rStyle w:val="Strong"/>
        </w:rPr>
        <w:t>Allah Hafiz!</w:t>
      </w:r>
      <w:r>
        <w:t>”</w:t>
      </w:r>
      <w:proofErr w:type="gramEnd"/>
      <w:r>
        <w:br/>
      </w:r>
      <w:r>
        <w:rPr>
          <w:rStyle w:val="Emphasis"/>
        </w:rPr>
        <w:t>(End with a confident smile)</w:t>
      </w:r>
    </w:p>
    <w:p w:rsidR="00B018F2" w:rsidRDefault="006B78B6" w:rsidP="00B018F2">
      <w:r>
        <w:pict>
          <v:rect id="_x0000_i1032" style="width:0;height:1.5pt" o:hralign="center" o:hrstd="t" o:hr="t" fillcolor="#a0a0a0" stroked="f"/>
        </w:pict>
      </w:r>
    </w:p>
    <w:p w:rsidR="00B018F2" w:rsidRDefault="00B018F2" w:rsidP="00B018F2">
      <w:pPr>
        <w:pStyle w:val="NormalWeb"/>
      </w:pPr>
      <w:r>
        <w:t xml:space="preserve">Would you like me to generate an </w:t>
      </w:r>
      <w:r>
        <w:rPr>
          <w:rStyle w:val="Strong"/>
        </w:rPr>
        <w:t>audio file</w:t>
      </w:r>
      <w:r>
        <w:t xml:space="preserve"> in a natural voice so you can listen and practice?</w:t>
      </w:r>
    </w:p>
    <w:p w:rsidR="005E54CE" w:rsidRPr="00B018F2" w:rsidRDefault="005E54CE" w:rsidP="00B018F2"/>
    <w:sectPr w:rsidR="005E54CE" w:rsidRPr="00B01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D15"/>
    <w:rsid w:val="0043034D"/>
    <w:rsid w:val="005E54CE"/>
    <w:rsid w:val="006B78B6"/>
    <w:rsid w:val="009423FE"/>
    <w:rsid w:val="00AA1D8D"/>
    <w:rsid w:val="00B018F2"/>
    <w:rsid w:val="00B47730"/>
    <w:rsid w:val="00CB0664"/>
    <w:rsid w:val="00F219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0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0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8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B0551-2659-40DE-ABB4-D2385D13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 c</cp:lastModifiedBy>
  <cp:revision>5</cp:revision>
  <dcterms:created xsi:type="dcterms:W3CDTF">2013-12-23T23:15:00Z</dcterms:created>
  <dcterms:modified xsi:type="dcterms:W3CDTF">2025-05-02T17:24:00Z</dcterms:modified>
  <cp:category/>
</cp:coreProperties>
</file>