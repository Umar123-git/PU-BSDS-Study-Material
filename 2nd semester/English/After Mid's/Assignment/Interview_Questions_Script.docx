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39" w:rsidRDefault="00730AE2">
      <w:pPr>
        <w:pStyle w:val="Heading1"/>
      </w:pPr>
      <w:r>
        <w:t>Interview Questions Video Script</w:t>
      </w:r>
    </w:p>
    <w:p w:rsidR="00A34A39" w:rsidRDefault="00730AE2">
      <w:pPr>
        <w:pStyle w:val="Heading2"/>
      </w:pPr>
      <w:r>
        <w:t>Intro</w:t>
      </w:r>
    </w:p>
    <w:p w:rsidR="00A34A39" w:rsidRDefault="00730AE2">
      <w:r>
        <w:t>Assalamu Alaikum!</w:t>
      </w:r>
      <w:r>
        <w:br/>
        <w:t xml:space="preserve">My name is </w:t>
      </w:r>
      <w:proofErr w:type="spellStart"/>
      <w:r>
        <w:t>M.Umar</w:t>
      </w:r>
      <w:proofErr w:type="spellEnd"/>
      <w:r>
        <w:t xml:space="preserve"> </w:t>
      </w:r>
      <w:proofErr w:type="spellStart"/>
      <w:r>
        <w:t>Shafiq</w:t>
      </w:r>
      <w:proofErr w:type="spellEnd"/>
      <w:r>
        <w:t>, and I am a student of BS Data Science at Punjab University.</w:t>
      </w:r>
      <w:bookmarkStart w:id="0" w:name="_GoBack"/>
      <w:bookmarkEnd w:id="0"/>
    </w:p>
    <w:p w:rsidR="00A34A39" w:rsidRDefault="00730AE2">
      <w:pPr>
        <w:pStyle w:val="Heading2"/>
      </w:pPr>
      <w:r>
        <w:t xml:space="preserve">1. What courses in college did you like most? </w:t>
      </w:r>
      <w:r>
        <w:t>Least? Why?</w:t>
      </w:r>
    </w:p>
    <w:p w:rsidR="00A34A39" w:rsidRDefault="00730AE2">
      <w:r>
        <w:t>The course I like the most is Physics because it helps me understand how things work and I enjoy its logical side. The subject I like the least is Chemistry because I find it difficult to remember formulas and chemical reactions.</w:t>
      </w:r>
    </w:p>
    <w:p w:rsidR="00A34A39" w:rsidRDefault="00730AE2">
      <w:pPr>
        <w:pStyle w:val="Heading2"/>
      </w:pPr>
      <w:r>
        <w:t>2. When did yo</w:t>
      </w:r>
      <w:r>
        <w:t>u choose your college major?</w:t>
      </w:r>
    </w:p>
    <w:p w:rsidR="00A34A39" w:rsidRDefault="00730AE2">
      <w:r>
        <w:t>I chose my major, Data Science, because I’ve always been interested in computers and technology. I love coding and exploring how data works. I’ve never changed my major because this is what I want to do in the future.</w:t>
      </w:r>
    </w:p>
    <w:p w:rsidR="00A34A39" w:rsidRDefault="00730AE2">
      <w:pPr>
        <w:pStyle w:val="Heading2"/>
      </w:pPr>
      <w:r>
        <w:t>3. What m</w:t>
      </w:r>
      <w:r>
        <w:t>otivates you? Why?</w:t>
      </w:r>
    </w:p>
    <w:p w:rsidR="00A34A39" w:rsidRDefault="00730AE2">
      <w:r>
        <w:t>My biggest motivation is my goal to become successful and to make my family proud. Their support pushes me to study hard and stay focused on my future.</w:t>
      </w:r>
    </w:p>
    <w:p w:rsidR="00A34A39" w:rsidRDefault="00730AE2">
      <w:pPr>
        <w:pStyle w:val="Heading2"/>
      </w:pPr>
      <w:r>
        <w:t>4. Do you prefer working with others or by yourself?</w:t>
      </w:r>
    </w:p>
    <w:p w:rsidR="00A34A39" w:rsidRDefault="00730AE2">
      <w:r>
        <w:t>I prefer working in a group. Eve</w:t>
      </w:r>
      <w:r>
        <w:t>ry person has their own ideas and knowledge, and when we work together, we can learn more and solve problems faster.</w:t>
      </w:r>
    </w:p>
    <w:p w:rsidR="00A34A39" w:rsidRDefault="00730AE2">
      <w:pPr>
        <w:pStyle w:val="Heading2"/>
      </w:pPr>
      <w:r>
        <w:t>5. How do you handle stress or pressure?</w:t>
      </w:r>
    </w:p>
    <w:p w:rsidR="00A34A39" w:rsidRDefault="00730AE2">
      <w:r>
        <w:t>I handle stress by taking short breaks and clearing my mind. I also offer Namaz, which gives me pe</w:t>
      </w:r>
      <w:r>
        <w:t>ace and helps me stay calm and focused.</w:t>
      </w:r>
    </w:p>
    <w:p w:rsidR="00A34A39" w:rsidRDefault="00730AE2">
      <w:pPr>
        <w:pStyle w:val="Heading2"/>
      </w:pPr>
      <w:r>
        <w:t>Conclusion</w:t>
      </w:r>
    </w:p>
    <w:p w:rsidR="00A34A39" w:rsidRDefault="00730AE2">
      <w:r>
        <w:t>Thank you for watching. These were my answers to five interview questions. Allah Hafiz!</w:t>
      </w:r>
    </w:p>
    <w:sectPr w:rsidR="00A34A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AE2"/>
    <w:rsid w:val="00A34A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93FDC0-F48F-443D-98F8-A11CDA8D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 c</cp:lastModifiedBy>
  <cp:revision>2</cp:revision>
  <dcterms:created xsi:type="dcterms:W3CDTF">2013-12-23T23:15:00Z</dcterms:created>
  <dcterms:modified xsi:type="dcterms:W3CDTF">2025-05-01T11:58:00Z</dcterms:modified>
  <cp:category/>
</cp:coreProperties>
</file>