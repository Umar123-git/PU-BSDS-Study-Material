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 Citation Quick Reference Guide</w:t>
      </w:r>
    </w:p>
    <w:p>
      <w:r>
        <w:t>This guide provides a summary of APA 7th edition citation rules, including in-text citation formats and references for common source types. Use this as a quick reference for academic writing in social sciences.</w:t>
      </w:r>
    </w:p>
    <w:p>
      <w:pPr>
        <w:pStyle w:val="Heading1"/>
      </w:pPr>
      <w:r>
        <w:t>General APA Formatting Rules</w:t>
      </w:r>
    </w:p>
    <w:p>
      <w:pPr>
        <w:pStyle w:val="ListBullet"/>
      </w:pPr>
      <w:r>
        <w:t>• Font: Times New Roman 12 pt (or any readable font like Arial, Calibri)</w:t>
      </w:r>
    </w:p>
    <w:p>
      <w:pPr>
        <w:pStyle w:val="ListBullet"/>
      </w:pPr>
      <w:r>
        <w:t>• Spacing: Double-spaced</w:t>
      </w:r>
    </w:p>
    <w:p>
      <w:pPr>
        <w:pStyle w:val="ListBullet"/>
      </w:pPr>
      <w:r>
        <w:t>• Margins: 1 inch on all sides</w:t>
      </w:r>
    </w:p>
    <w:p>
      <w:pPr>
        <w:pStyle w:val="ListBullet"/>
      </w:pPr>
      <w:r>
        <w:t>• Page numbers: Top-right corner</w:t>
      </w:r>
    </w:p>
    <w:p>
      <w:pPr>
        <w:pStyle w:val="ListBullet"/>
      </w:pPr>
      <w:r>
        <w:t>• Include: Title page, abstract, main body, and references</w:t>
      </w:r>
    </w:p>
    <w:p>
      <w:pPr>
        <w:pStyle w:val="ListBullet"/>
      </w:pPr>
      <w:r>
        <w:t>• Use bold title case for headings</w:t>
      </w:r>
    </w:p>
    <w:p>
      <w:pPr>
        <w:pStyle w:val="Heading1"/>
      </w:pPr>
      <w:r>
        <w:t>In-Text Citation Formats</w:t>
      </w:r>
    </w:p>
    <w:p>
      <w:r>
        <w:t>APA uses two main types of in-text citations:</w:t>
      </w:r>
    </w:p>
    <w:p>
      <w:r>
        <w:t>1. Narrative: Author’s name appears in the sentence. Example: Smith (2020)</w:t>
      </w:r>
    </w:p>
    <w:p>
      <w:r>
        <w:t>2. Parenthetical: Author’s name and year appear in parentheses. Example: (Smith, 2020)</w:t>
      </w:r>
    </w:p>
    <w:p>
      <w:r>
        <w:t>For direct quotes, include the page number: (Smith, 2020, p. 23)</w:t>
      </w:r>
    </w:p>
    <w:p>
      <w:pPr>
        <w:pStyle w:val="Heading1"/>
      </w:pPr>
      <w:r>
        <w:t>Reference List Formatting</w:t>
      </w:r>
    </w:p>
    <w:p>
      <w:r>
        <w:t>Title the page 'References' (bold, centered). List sources alphabetically by author's last name. Use hanging indentation.</w:t>
      </w:r>
    </w:p>
    <w:p>
      <w:pPr>
        <w:pStyle w:val="Heading1"/>
      </w:pPr>
      <w:r>
        <w:t>Common Source Types &amp; Formats</w:t>
      </w:r>
    </w:p>
    <w:p>
      <w:pPr>
        <w:pStyle w:val="Heading2"/>
      </w:pPr>
      <w:r>
        <w:t>a. Book</w:t>
      </w:r>
    </w:p>
    <w:p>
      <w:r>
        <w:t>In-text: (King, 2019)</w:t>
      </w:r>
    </w:p>
    <w:p>
      <w:r>
        <w:t>Reference: King, S. (2019). *The institute: A novel*. Scribner.</w:t>
      </w:r>
    </w:p>
    <w:p>
      <w:pPr>
        <w:pStyle w:val="Heading2"/>
      </w:pPr>
      <w:r>
        <w:t>b. Journal Article</w:t>
      </w:r>
    </w:p>
    <w:p>
      <w:r>
        <w:t>In-text: (Lee &amp; Zhang, 2020)</w:t>
      </w:r>
    </w:p>
    <w:p>
      <w:r>
        <w:t>Reference: Lee, J., &amp; Zhang, Y. (2020). Mental health in college students. *Journal of Student Psychology*, 22(3), 150–162. https://doi.org/10.1037/spq0000398</w:t>
      </w:r>
    </w:p>
    <w:p>
      <w:pPr>
        <w:pStyle w:val="Heading2"/>
      </w:pPr>
      <w:r>
        <w:t>c. Article from an Online Periodical</w:t>
      </w:r>
    </w:p>
    <w:p>
      <w:r>
        <w:t>In-text: (Waters, 2022)</w:t>
      </w:r>
    </w:p>
    <w:p>
      <w:r>
        <w:t>Reference: Waters, L. (2022, July 10). How remote work is reshaping offices. *Forbes*. https://www.forbes.com/remote-work</w:t>
      </w:r>
    </w:p>
    <w:p>
      <w:pPr>
        <w:pStyle w:val="Heading2"/>
      </w:pPr>
      <w:r>
        <w:t>d. YouTube Video</w:t>
      </w:r>
    </w:p>
    <w:p>
      <w:r>
        <w:t>In-text: (CrashCourse, 2019)</w:t>
      </w:r>
    </w:p>
    <w:p>
      <w:r>
        <w:t>Reference: CrashCourse. (2019, August 13). *Statistics: Crash course sociology #7* [Video]. YouTube. https://www.youtube.com/watch?v=Vfo5le26IhY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